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BCE30" w14:textId="77777777" w:rsidR="00031D78" w:rsidRDefault="00000000">
      <w:pPr>
        <w:pStyle w:val="Title"/>
      </w:pPr>
      <w:r>
        <w:t>Step-by-Step Action Plan: "Total Cost Control"</w:t>
      </w:r>
    </w:p>
    <w:p w14:paraId="0C61E7F3" w14:textId="77777777" w:rsidR="00031D78" w:rsidRDefault="00000000">
      <w:pPr>
        <w:pStyle w:val="Heading1"/>
      </w:pPr>
      <w:r>
        <w:t>Step 1: Define Project Requirements</w:t>
      </w:r>
    </w:p>
    <w:p w14:paraId="230C06F5" w14:textId="77777777" w:rsidR="00031D78" w:rsidRDefault="00000000">
      <w:r>
        <w:t>Identify Key Data Points:</w:t>
      </w:r>
    </w:p>
    <w:p w14:paraId="1F73A8E4" w14:textId="77777777" w:rsidR="00031D78" w:rsidRDefault="00000000">
      <w:pPr>
        <w:pStyle w:val="ListBullet"/>
      </w:pPr>
      <w:r>
        <w:t>- Collaborate with stakeholders to determine the specific data points that need to be tracked during construction projects (e.g., labor hours, material usage, equipment costs).</w:t>
      </w:r>
    </w:p>
    <w:p w14:paraId="3322FC09" w14:textId="77777777" w:rsidR="00031D78" w:rsidRDefault="00000000">
      <w:pPr>
        <w:pStyle w:val="ListBullet"/>
      </w:pPr>
      <w:r>
        <w:t>- Create a detailed list of these data points along with their corresponding cost account codes.</w:t>
      </w:r>
    </w:p>
    <w:p w14:paraId="602BAA80" w14:textId="77777777" w:rsidR="00031D78" w:rsidRDefault="00000000">
      <w:r>
        <w:t>User Personas &amp; Use Cases:</w:t>
      </w:r>
    </w:p>
    <w:p w14:paraId="0638EA6A" w14:textId="77777777" w:rsidR="00031D78" w:rsidRDefault="00000000">
      <w:pPr>
        <w:pStyle w:val="ListBullet"/>
      </w:pPr>
      <w:r>
        <w:t>- Develop user personas for the typical foreman, superintendent, and other field personnel.</w:t>
      </w:r>
    </w:p>
    <w:p w14:paraId="508585ED" w14:textId="77777777" w:rsidR="00031D78" w:rsidRDefault="00000000">
      <w:pPr>
        <w:pStyle w:val="ListBullet"/>
      </w:pPr>
      <w:r>
        <w:t>- Outline common use cases, focusing on how these users would interact with the system in the field.</w:t>
      </w:r>
    </w:p>
    <w:p w14:paraId="2D6FAF63" w14:textId="77777777" w:rsidR="00031D78" w:rsidRDefault="00000000">
      <w:r>
        <w:t>Technology Research:</w:t>
      </w:r>
    </w:p>
    <w:p w14:paraId="30A83E16" w14:textId="77777777" w:rsidR="00031D78" w:rsidRDefault="00000000">
      <w:pPr>
        <w:pStyle w:val="ListBullet"/>
      </w:pPr>
      <w:r>
        <w:t>- Evaluate available NLP and voice-to-text technologies.</w:t>
      </w:r>
    </w:p>
    <w:p w14:paraId="416292A8" w14:textId="77777777" w:rsidR="00031D78" w:rsidRDefault="00000000">
      <w:pPr>
        <w:pStyle w:val="ListBullet"/>
      </w:pPr>
      <w:r>
        <w:t>- Assess existing platforms that could be integrated (e.g., Azure for Text-to-Speech, cloud services for data storage).</w:t>
      </w:r>
    </w:p>
    <w:p w14:paraId="7DA10780" w14:textId="77777777" w:rsidR="00031D78" w:rsidRDefault="00000000">
      <w:pPr>
        <w:pStyle w:val="Heading1"/>
      </w:pPr>
      <w:r>
        <w:t>Step 2: Design User Interface and Experience</w:t>
      </w:r>
    </w:p>
    <w:p w14:paraId="25A9BCDA" w14:textId="77777777" w:rsidR="00031D78" w:rsidRDefault="00000000">
      <w:r>
        <w:t>User Interface (UI) Design:</w:t>
      </w:r>
    </w:p>
    <w:p w14:paraId="7BBEBAB4" w14:textId="77777777" w:rsidR="00031D78" w:rsidRDefault="00000000">
      <w:pPr>
        <w:pStyle w:val="ListBullet"/>
      </w:pPr>
      <w:r>
        <w:t>- Create wireframes and prototypes for the mobile or web application interface.</w:t>
      </w:r>
    </w:p>
    <w:p w14:paraId="5F0D7E7B" w14:textId="77777777" w:rsidR="00031D78" w:rsidRDefault="00000000">
      <w:pPr>
        <w:pStyle w:val="ListBullet"/>
      </w:pPr>
      <w:r>
        <w:t>- Design a simple, intuitive UI focused on ease of use, with large buttons, minimal text input, and clear navigation.</w:t>
      </w:r>
    </w:p>
    <w:p w14:paraId="23BA0E86" w14:textId="77777777" w:rsidR="00031D78" w:rsidRDefault="00000000">
      <w:r>
        <w:t>User Experience (UX) Testing:</w:t>
      </w:r>
    </w:p>
    <w:p w14:paraId="33CBFC5A" w14:textId="77777777" w:rsidR="00031D78" w:rsidRDefault="00000000">
      <w:pPr>
        <w:pStyle w:val="ListBullet"/>
      </w:pPr>
      <w:r>
        <w:t>- Conduct UX testing sessions with potential users to gather feedback on the interface.</w:t>
      </w:r>
    </w:p>
    <w:p w14:paraId="339CE216" w14:textId="77777777" w:rsidR="00031D78" w:rsidRDefault="00000000">
      <w:pPr>
        <w:pStyle w:val="ListBullet"/>
      </w:pPr>
      <w:r>
        <w:t>- Iterate on the design based on feedback to ensure the interface is user-friendly.</w:t>
      </w:r>
    </w:p>
    <w:p w14:paraId="249A3438" w14:textId="77777777" w:rsidR="00031D78" w:rsidRDefault="00000000">
      <w:r>
        <w:t>Voice Interaction Design:</w:t>
      </w:r>
    </w:p>
    <w:p w14:paraId="4AD21419" w14:textId="77777777" w:rsidR="00031D78" w:rsidRDefault="00000000">
      <w:pPr>
        <w:pStyle w:val="ListBullet"/>
      </w:pPr>
      <w:r>
        <w:t>- Develop voice command structures and scripts to guide the interaction between users and the system.</w:t>
      </w:r>
    </w:p>
    <w:p w14:paraId="7859CF0E" w14:textId="77777777" w:rsidR="00031D78" w:rsidRDefault="00000000">
      <w:pPr>
        <w:pStyle w:val="ListBullet"/>
      </w:pPr>
      <w:r>
        <w:lastRenderedPageBreak/>
        <w:t>- Ensure that voice inputs are flexible enough to handle variations in language, accent, and noise levels in the field.</w:t>
      </w:r>
    </w:p>
    <w:p w14:paraId="28695355" w14:textId="77777777" w:rsidR="00031D78" w:rsidRDefault="00000000">
      <w:pPr>
        <w:pStyle w:val="Heading1"/>
      </w:pPr>
      <w:r>
        <w:t>Step 3: Develop the Front-End System</w:t>
      </w:r>
    </w:p>
    <w:p w14:paraId="6BAEB878" w14:textId="77777777" w:rsidR="00031D78" w:rsidRDefault="00000000">
      <w:r>
        <w:t>Build the User Interface:</w:t>
      </w:r>
    </w:p>
    <w:p w14:paraId="28E7D692" w14:textId="77777777" w:rsidR="00031D78" w:rsidRDefault="00000000">
      <w:pPr>
        <w:pStyle w:val="ListBullet"/>
      </w:pPr>
      <w:r>
        <w:t>- Develop the front-end application using a suitable framework (e.g., React Native for mobile).</w:t>
      </w:r>
    </w:p>
    <w:p w14:paraId="611F65FF" w14:textId="77777777" w:rsidR="00031D78" w:rsidRDefault="00000000">
      <w:pPr>
        <w:pStyle w:val="ListBullet"/>
      </w:pPr>
      <w:r>
        <w:t>- Integrate with Azure’s Text-to-Speech API to enable voice input.</w:t>
      </w:r>
    </w:p>
    <w:p w14:paraId="0C98C201" w14:textId="77777777" w:rsidR="00031D78" w:rsidRDefault="00000000">
      <w:r>
        <w:t>Implement Data Input Features:</w:t>
      </w:r>
    </w:p>
    <w:p w14:paraId="5B575616" w14:textId="77777777" w:rsidR="00031D78" w:rsidRDefault="00000000">
      <w:pPr>
        <w:pStyle w:val="ListBullet"/>
      </w:pPr>
      <w:r>
        <w:t>- Create forms and voice input fields for data entry.</w:t>
      </w:r>
    </w:p>
    <w:p w14:paraId="408E6CE6" w14:textId="77777777" w:rsidR="00031D78" w:rsidRDefault="00000000">
      <w:pPr>
        <w:pStyle w:val="ListBullet"/>
      </w:pPr>
      <w:r>
        <w:t>- Add validation and error handling to ensure data is captured accurately.</w:t>
      </w:r>
    </w:p>
    <w:p w14:paraId="32F48467" w14:textId="77777777" w:rsidR="00031D78" w:rsidRDefault="00000000">
      <w:r>
        <w:t>Integrate with Back-End:</w:t>
      </w:r>
    </w:p>
    <w:p w14:paraId="69883CE1" w14:textId="77777777" w:rsidR="00031D78" w:rsidRDefault="00000000">
      <w:pPr>
        <w:pStyle w:val="ListBullet"/>
      </w:pPr>
      <w:r>
        <w:t>- Establish connections between the front-end and back-end systems for data transfer.</w:t>
      </w:r>
    </w:p>
    <w:p w14:paraId="2A947F4C" w14:textId="77777777" w:rsidR="00031D78" w:rsidRDefault="00000000">
      <w:pPr>
        <w:pStyle w:val="ListBullet"/>
      </w:pPr>
      <w:r>
        <w:t>- Ensure secure data transmission and storage.</w:t>
      </w:r>
    </w:p>
    <w:p w14:paraId="1DE44E3E" w14:textId="77777777" w:rsidR="00031D78" w:rsidRDefault="00000000">
      <w:pPr>
        <w:pStyle w:val="Heading1"/>
      </w:pPr>
      <w:r>
        <w:t>Step 4: Develop the Back-End System</w:t>
      </w:r>
    </w:p>
    <w:p w14:paraId="5A9A6CE0" w14:textId="77777777" w:rsidR="00031D78" w:rsidRDefault="00000000">
      <w:r>
        <w:t>AI Model Development:</w:t>
      </w:r>
    </w:p>
    <w:p w14:paraId="714FAABC" w14:textId="77777777" w:rsidR="00031D78" w:rsidRDefault="00000000">
      <w:pPr>
        <w:pStyle w:val="ListBullet"/>
      </w:pPr>
      <w:r>
        <w:t>- Train an NLP model to categorize and interpret the data collected.</w:t>
      </w:r>
    </w:p>
    <w:p w14:paraId="1855D494" w14:textId="77777777" w:rsidR="00031D78" w:rsidRDefault="00000000">
      <w:pPr>
        <w:pStyle w:val="ListBullet"/>
      </w:pPr>
      <w:r>
        <w:t>- Use machine learning techniques to automatically assign data to the correct cost account codes.</w:t>
      </w:r>
    </w:p>
    <w:p w14:paraId="2FC8E2FF" w14:textId="77777777" w:rsidR="00031D78" w:rsidRDefault="00000000">
      <w:r>
        <w:t>Database &amp; Cloud Infrastructure:</w:t>
      </w:r>
    </w:p>
    <w:p w14:paraId="48B91113" w14:textId="77777777" w:rsidR="00031D78" w:rsidRDefault="00000000">
      <w:pPr>
        <w:pStyle w:val="ListBullet"/>
      </w:pPr>
      <w:r>
        <w:t>- Set up a cloud-based database to store project data securely.</w:t>
      </w:r>
    </w:p>
    <w:p w14:paraId="7ED0E7D5" w14:textId="77777777" w:rsidR="00031D78" w:rsidRDefault="00000000">
      <w:pPr>
        <w:pStyle w:val="ListBullet"/>
      </w:pPr>
      <w:r>
        <w:t>- Implement data encryption and backup strategies.</w:t>
      </w:r>
    </w:p>
    <w:p w14:paraId="2F5ABFBB" w14:textId="77777777" w:rsidR="00031D78" w:rsidRDefault="00000000">
      <w:r>
        <w:t>Develop APIs for Data Processing:</w:t>
      </w:r>
    </w:p>
    <w:p w14:paraId="477A2B65" w14:textId="77777777" w:rsidR="00031D78" w:rsidRDefault="00000000">
      <w:pPr>
        <w:pStyle w:val="ListBullet"/>
      </w:pPr>
      <w:r>
        <w:t>- Create APIs that the front-end can call to submit data for processing.</w:t>
      </w:r>
    </w:p>
    <w:p w14:paraId="34DF9FF4" w14:textId="77777777" w:rsidR="00031D78" w:rsidRDefault="00000000">
      <w:pPr>
        <w:pStyle w:val="ListBullet"/>
      </w:pPr>
      <w:r>
        <w:t>- Implement logic to handle data categorization and storage.</w:t>
      </w:r>
    </w:p>
    <w:p w14:paraId="02081A74" w14:textId="77777777" w:rsidR="00031D78" w:rsidRDefault="00000000">
      <w:pPr>
        <w:pStyle w:val="Heading1"/>
      </w:pPr>
      <w:r>
        <w:t>Step 5: Testing &amp; Quality Assurance</w:t>
      </w:r>
    </w:p>
    <w:p w14:paraId="0BEB7A35" w14:textId="77777777" w:rsidR="00031D78" w:rsidRDefault="00000000">
      <w:r>
        <w:t>Field Testing:</w:t>
      </w:r>
    </w:p>
    <w:p w14:paraId="63BC0138" w14:textId="77777777" w:rsidR="00031D78" w:rsidRDefault="00000000">
      <w:pPr>
        <w:pStyle w:val="ListBullet"/>
      </w:pPr>
      <w:r>
        <w:t>- Deploy the system to a test group of users in a live construction environment.</w:t>
      </w:r>
    </w:p>
    <w:p w14:paraId="3E87BA7E" w14:textId="77777777" w:rsidR="00031D78" w:rsidRDefault="00000000">
      <w:pPr>
        <w:pStyle w:val="ListBullet"/>
      </w:pPr>
      <w:r>
        <w:t>- Collect feedback on system performance, ease of use, and accuracy of data categorization.</w:t>
      </w:r>
    </w:p>
    <w:p w14:paraId="780A59AC" w14:textId="77777777" w:rsidR="00031D78" w:rsidRDefault="00000000">
      <w:r>
        <w:lastRenderedPageBreak/>
        <w:t>Iterate Based on Feedback:</w:t>
      </w:r>
    </w:p>
    <w:p w14:paraId="401F1CE3" w14:textId="77777777" w:rsidR="00031D78" w:rsidRDefault="00000000">
      <w:pPr>
        <w:pStyle w:val="ListBullet"/>
      </w:pPr>
      <w:r>
        <w:t>- Make adjustments to the UI, voice interaction, and back-end processing based on user feedback.</w:t>
      </w:r>
    </w:p>
    <w:p w14:paraId="04A3FE9E" w14:textId="77777777" w:rsidR="00031D78" w:rsidRDefault="00000000">
      <w:pPr>
        <w:pStyle w:val="ListBullet"/>
      </w:pPr>
      <w:r>
        <w:t>- Resolve any bugs or issues identified during field testing.</w:t>
      </w:r>
    </w:p>
    <w:p w14:paraId="226BB82F" w14:textId="77777777" w:rsidR="00031D78" w:rsidRDefault="00000000">
      <w:r>
        <w:t>Security &amp; Compliance Testing:</w:t>
      </w:r>
    </w:p>
    <w:p w14:paraId="1985B32D" w14:textId="77777777" w:rsidR="00031D78" w:rsidRDefault="00000000">
      <w:pPr>
        <w:pStyle w:val="ListBullet"/>
      </w:pPr>
      <w:r>
        <w:t>- Ensure the system complies with relevant data protection and security standards.</w:t>
      </w:r>
    </w:p>
    <w:p w14:paraId="39377F7E" w14:textId="77777777" w:rsidR="00031D78" w:rsidRDefault="00000000">
      <w:pPr>
        <w:pStyle w:val="ListBullet"/>
      </w:pPr>
      <w:r>
        <w:t>- Conduct penetration testing and vulnerability assessments.</w:t>
      </w:r>
    </w:p>
    <w:p w14:paraId="2122DCD1" w14:textId="77777777" w:rsidR="00031D78" w:rsidRDefault="00000000">
      <w:pPr>
        <w:pStyle w:val="Heading1"/>
      </w:pPr>
      <w:r>
        <w:t>Step 6: Deployment</w:t>
      </w:r>
    </w:p>
    <w:p w14:paraId="517E01CF" w14:textId="77777777" w:rsidR="00031D78" w:rsidRDefault="00000000">
      <w:r>
        <w:t>Rollout Plan:</w:t>
      </w:r>
    </w:p>
    <w:p w14:paraId="6A1851C4" w14:textId="77777777" w:rsidR="00031D78" w:rsidRDefault="00000000">
      <w:pPr>
        <w:pStyle w:val="ListBullet"/>
      </w:pPr>
      <w:r>
        <w:t>- Develop a phased rollout plan, starting with a pilot project before scaling up.</w:t>
      </w:r>
    </w:p>
    <w:p w14:paraId="4205B7CD" w14:textId="77777777" w:rsidR="00031D78" w:rsidRDefault="00000000">
      <w:pPr>
        <w:pStyle w:val="ListBullet"/>
      </w:pPr>
      <w:r>
        <w:t>- Train end-users on how to use the system, focusing on the benefits of accurate data entry.</w:t>
      </w:r>
    </w:p>
    <w:p w14:paraId="70690704" w14:textId="77777777" w:rsidR="00031D78" w:rsidRDefault="00000000">
      <w:r>
        <w:t>Monitoring &amp; Support:</w:t>
      </w:r>
    </w:p>
    <w:p w14:paraId="083F129A" w14:textId="77777777" w:rsidR="00031D78" w:rsidRDefault="00000000">
      <w:pPr>
        <w:pStyle w:val="ListBullet"/>
      </w:pPr>
      <w:r>
        <w:t>- Set up monitoring tools to track system performance and user activity.</w:t>
      </w:r>
    </w:p>
    <w:p w14:paraId="76B95204" w14:textId="77777777" w:rsidR="00031D78" w:rsidRDefault="00000000">
      <w:pPr>
        <w:pStyle w:val="ListBullet"/>
      </w:pPr>
      <w:r>
        <w:t>- Provide ongoing technical support to address any issues that arise during deployment.</w:t>
      </w:r>
    </w:p>
    <w:p w14:paraId="3E8C6CDF" w14:textId="77777777" w:rsidR="00031D78" w:rsidRDefault="00000000">
      <w:r>
        <w:t>Documentation &amp; Training Materials:</w:t>
      </w:r>
    </w:p>
    <w:p w14:paraId="2C3985F3" w14:textId="77777777" w:rsidR="00031D78" w:rsidRDefault="00000000">
      <w:pPr>
        <w:pStyle w:val="ListBullet"/>
      </w:pPr>
      <w:r>
        <w:t>- Create comprehensive documentation for both users and administrators.</w:t>
      </w:r>
    </w:p>
    <w:p w14:paraId="35D47413" w14:textId="77777777" w:rsidR="00031D78" w:rsidRDefault="00000000">
      <w:pPr>
        <w:pStyle w:val="ListBullet"/>
      </w:pPr>
      <w:r>
        <w:t>- Develop training materials, such as videos or guides, to help users get up to speed quickly.</w:t>
      </w:r>
    </w:p>
    <w:p w14:paraId="3275CA9B" w14:textId="77777777" w:rsidR="00031D78" w:rsidRDefault="00000000">
      <w:pPr>
        <w:pStyle w:val="Heading1"/>
      </w:pPr>
      <w:r>
        <w:t>Step 7: Continuous Improvement</w:t>
      </w:r>
    </w:p>
    <w:p w14:paraId="6BEA5DA5" w14:textId="77777777" w:rsidR="00031D78" w:rsidRDefault="00000000">
      <w:r>
        <w:t>Collect User Feedback Post-Deployment:</w:t>
      </w:r>
    </w:p>
    <w:p w14:paraId="19176BC5" w14:textId="77777777" w:rsidR="00031D78" w:rsidRDefault="00000000">
      <w:pPr>
        <w:pStyle w:val="ListBullet"/>
      </w:pPr>
      <w:r>
        <w:t>- Regularly gather feedback from users to identify areas for improvement.</w:t>
      </w:r>
    </w:p>
    <w:p w14:paraId="328E1C8A" w14:textId="77777777" w:rsidR="00031D78" w:rsidRDefault="00000000">
      <w:pPr>
        <w:pStyle w:val="ListBullet"/>
      </w:pPr>
      <w:r>
        <w:t>- Conduct surveys and interviews to understand user satisfaction and pain points.</w:t>
      </w:r>
    </w:p>
    <w:p w14:paraId="10E9A7E9" w14:textId="77777777" w:rsidR="00031D78" w:rsidRDefault="00000000">
      <w:r>
        <w:t>Enhance AI Capabilities:</w:t>
      </w:r>
    </w:p>
    <w:p w14:paraId="6EDB5DF3" w14:textId="77777777" w:rsidR="00031D78" w:rsidRDefault="00000000">
      <w:pPr>
        <w:pStyle w:val="ListBullet"/>
      </w:pPr>
      <w:r>
        <w:t>- Continuously refine the AI model to improve data categorization accuracy.</w:t>
      </w:r>
    </w:p>
    <w:p w14:paraId="70B017FA" w14:textId="77777777" w:rsidR="00031D78" w:rsidRDefault="00000000">
      <w:pPr>
        <w:pStyle w:val="ListBullet"/>
      </w:pPr>
      <w:r>
        <w:t>- Explore adding new features based on user needs, such as predictive cost analysis or advanced reporting.</w:t>
      </w:r>
    </w:p>
    <w:p w14:paraId="2E94D6D2" w14:textId="77777777" w:rsidR="00031D78" w:rsidRDefault="00000000">
      <w:r>
        <w:t>System Updates &amp; Maintenance:</w:t>
      </w:r>
    </w:p>
    <w:p w14:paraId="1F01F9A7" w14:textId="77777777" w:rsidR="00031D78" w:rsidRDefault="00000000">
      <w:pPr>
        <w:pStyle w:val="ListBullet"/>
      </w:pPr>
      <w:r>
        <w:t>- Regularly update the system to fix bugs, add new features, and ensure compatibility with new technologies.</w:t>
      </w:r>
    </w:p>
    <w:p w14:paraId="29D33A76" w14:textId="77777777" w:rsidR="00031D78" w:rsidRDefault="00000000">
      <w:pPr>
        <w:pStyle w:val="ListBullet"/>
      </w:pPr>
      <w:r>
        <w:lastRenderedPageBreak/>
        <w:t>- Implement a maintenance schedule to keep the system running smoothly.</w:t>
      </w:r>
    </w:p>
    <w:sectPr w:rsidR="00031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204519">
    <w:abstractNumId w:val="8"/>
  </w:num>
  <w:num w:numId="2" w16cid:durableId="2005038893">
    <w:abstractNumId w:val="6"/>
  </w:num>
  <w:num w:numId="3" w16cid:durableId="105083347">
    <w:abstractNumId w:val="5"/>
  </w:num>
  <w:num w:numId="4" w16cid:durableId="569509083">
    <w:abstractNumId w:val="4"/>
  </w:num>
  <w:num w:numId="5" w16cid:durableId="107553671">
    <w:abstractNumId w:val="7"/>
  </w:num>
  <w:num w:numId="6" w16cid:durableId="1058630253">
    <w:abstractNumId w:val="3"/>
  </w:num>
  <w:num w:numId="7" w16cid:durableId="2062165921">
    <w:abstractNumId w:val="2"/>
  </w:num>
  <w:num w:numId="8" w16cid:durableId="455292914">
    <w:abstractNumId w:val="1"/>
  </w:num>
  <w:num w:numId="9" w16cid:durableId="140379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D78"/>
    <w:rsid w:val="00034616"/>
    <w:rsid w:val="0006063C"/>
    <w:rsid w:val="0015074B"/>
    <w:rsid w:val="0029639D"/>
    <w:rsid w:val="00326F90"/>
    <w:rsid w:val="0038684B"/>
    <w:rsid w:val="00A74B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A45DF1"/>
  <w14:defaultImageDpi w14:val="300"/>
  <w15:docId w15:val="{97F0DFB9-51AC-4CDE-A0C6-C9D96121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Pascal Patrice</cp:lastModifiedBy>
  <cp:revision>2</cp:revision>
  <dcterms:created xsi:type="dcterms:W3CDTF">2024-08-10T15:28:00Z</dcterms:created>
  <dcterms:modified xsi:type="dcterms:W3CDTF">2024-08-10T15:28:00Z</dcterms:modified>
  <cp:category/>
</cp:coreProperties>
</file>