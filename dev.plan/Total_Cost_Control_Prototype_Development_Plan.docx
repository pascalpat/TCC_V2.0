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349F" w14:textId="77777777" w:rsidR="0079315A" w:rsidRDefault="00000000">
      <w:pPr>
        <w:pStyle w:val="Title"/>
      </w:pPr>
      <w:r>
        <w:t>Prototype Development Plan: "Total Cost Control"</w:t>
      </w:r>
    </w:p>
    <w:p w14:paraId="1B66659F" w14:textId="77777777" w:rsidR="0079315A" w:rsidRDefault="00000000">
      <w:pPr>
        <w:pStyle w:val="Heading1"/>
      </w:pPr>
      <w:r>
        <w:t>Core Features to Include</w:t>
      </w:r>
    </w:p>
    <w:p w14:paraId="42553E88" w14:textId="77777777" w:rsidR="0079315A" w:rsidRDefault="00000000">
      <w:r>
        <w:t>Voice Input for Data Entry:</w:t>
      </w:r>
    </w:p>
    <w:p w14:paraId="5B4CC2F8" w14:textId="77777777" w:rsidR="0079315A" w:rsidRDefault="00000000">
      <w:pPr>
        <w:pStyle w:val="ListBullet"/>
      </w:pPr>
      <w:r>
        <w:t>- Enable users to input data using voice commands. This could include logging hours worked, materials used, or any other key data points.</w:t>
      </w:r>
    </w:p>
    <w:p w14:paraId="2AE07C96" w14:textId="77777777" w:rsidR="0079315A" w:rsidRDefault="00000000">
      <w:r>
        <w:t>Simple Text-Based Data Entry:</w:t>
      </w:r>
    </w:p>
    <w:p w14:paraId="01184DD4" w14:textId="77777777" w:rsidR="0079315A" w:rsidRDefault="00000000">
      <w:pPr>
        <w:pStyle w:val="ListBullet"/>
      </w:pPr>
      <w:r>
        <w:t>- Provide a basic interface for users to input data manually if they prefer.</w:t>
      </w:r>
    </w:p>
    <w:p w14:paraId="1C6E6E7F" w14:textId="77777777" w:rsidR="0079315A" w:rsidRDefault="00000000">
      <w:r>
        <w:t>AI-Driven Categorization:</w:t>
      </w:r>
    </w:p>
    <w:p w14:paraId="5391C59E" w14:textId="77777777" w:rsidR="0079315A" w:rsidRDefault="00000000">
      <w:pPr>
        <w:pStyle w:val="ListBullet"/>
      </w:pPr>
      <w:r>
        <w:t>- Automatically categorize and assign the entered data to the appropriate cost codes.</w:t>
      </w:r>
    </w:p>
    <w:p w14:paraId="1A572EAE" w14:textId="77777777" w:rsidR="0079315A" w:rsidRDefault="00000000">
      <w:r>
        <w:t>Basic Reporting:</w:t>
      </w:r>
    </w:p>
    <w:p w14:paraId="1DA69724" w14:textId="77777777" w:rsidR="0079315A" w:rsidRDefault="00000000">
      <w:pPr>
        <w:pStyle w:val="ListBullet"/>
      </w:pPr>
      <w:r>
        <w:t>- Generate simple reports that summarize the data entered, showing categorized expenses and productivity metrics.</w:t>
      </w:r>
    </w:p>
    <w:p w14:paraId="1B00EFF6" w14:textId="77777777" w:rsidR="0079315A" w:rsidRDefault="00000000">
      <w:pPr>
        <w:pStyle w:val="Heading1"/>
      </w:pPr>
      <w:r>
        <w:t>Step-by-Step Development</w:t>
      </w:r>
    </w:p>
    <w:p w14:paraId="0E026678" w14:textId="77777777" w:rsidR="0079315A" w:rsidRDefault="00000000">
      <w:r>
        <w:t>Step 1: Define the Prototype Scope</w:t>
      </w:r>
    </w:p>
    <w:p w14:paraId="0D21C29E" w14:textId="77777777" w:rsidR="0079315A" w:rsidRDefault="00000000">
      <w:pPr>
        <w:pStyle w:val="ListBullet"/>
      </w:pPr>
      <w:r>
        <w:t>- Data Points: Focus on a few key data points such as labor hours, material costs, and equipment usage.</w:t>
      </w:r>
    </w:p>
    <w:p w14:paraId="6333E3A4" w14:textId="77777777" w:rsidR="0079315A" w:rsidRDefault="00000000">
      <w:pPr>
        <w:pStyle w:val="ListBullet"/>
      </w:pPr>
      <w:r>
        <w:t>- Cost Codes: Implement a small set of cost codes to demonstrate the categorization functionality.</w:t>
      </w:r>
    </w:p>
    <w:p w14:paraId="58B0E5EA" w14:textId="77777777" w:rsidR="0079315A" w:rsidRDefault="00000000">
      <w:r>
        <w:t>Step 2: Develop the User Interface</w:t>
      </w:r>
    </w:p>
    <w:p w14:paraId="15712BF6" w14:textId="77777777" w:rsidR="0079315A" w:rsidRDefault="00000000">
      <w:pPr>
        <w:pStyle w:val="ListBullet"/>
      </w:pPr>
      <w:r>
        <w:t>- Voice Input Integration: Use Azure’s Text-to-Speech API to enable voice input. Keep the interface minimal with a single button to activate voice input.</w:t>
      </w:r>
    </w:p>
    <w:p w14:paraId="31B029B3" w14:textId="77777777" w:rsidR="0079315A" w:rsidRDefault="00000000">
      <w:pPr>
        <w:pStyle w:val="ListBullet"/>
      </w:pPr>
      <w:r>
        <w:t>- Text Input Form: Provide a simple text field where users can manually enter data. Include dropdown menus or predefined categories for ease of use.</w:t>
      </w:r>
    </w:p>
    <w:p w14:paraId="4E3C8DBF" w14:textId="77777777" w:rsidR="0079315A" w:rsidRDefault="00000000">
      <w:r>
        <w:t>Step 3: Build the AI-Driven Back-End</w:t>
      </w:r>
    </w:p>
    <w:p w14:paraId="0416AA70" w14:textId="77777777" w:rsidR="0079315A" w:rsidRDefault="00000000">
      <w:pPr>
        <w:pStyle w:val="ListBullet"/>
      </w:pPr>
      <w:r>
        <w:t>- Simple AI Model: Implement a basic NLP model that can interpret the data entered and assign it to the correct cost code. Use predefined rules or a lightweight machine learning model to handle categorization.</w:t>
      </w:r>
    </w:p>
    <w:p w14:paraId="74953A30" w14:textId="77777777" w:rsidR="0079315A" w:rsidRDefault="00000000">
      <w:pPr>
        <w:pStyle w:val="ListBullet"/>
      </w:pPr>
      <w:r>
        <w:lastRenderedPageBreak/>
        <w:t>- Data Storage: Store the data locally or use a simple cloud database to keep it lightweight.</w:t>
      </w:r>
    </w:p>
    <w:p w14:paraId="1BE649C9" w14:textId="77777777" w:rsidR="0079315A" w:rsidRDefault="00000000">
      <w:r>
        <w:t>Step 4: Create a Basic Reporting Feature</w:t>
      </w:r>
    </w:p>
    <w:p w14:paraId="6CA971B8" w14:textId="77777777" w:rsidR="0079315A" w:rsidRDefault="00000000">
      <w:pPr>
        <w:pStyle w:val="ListBullet"/>
      </w:pPr>
      <w:r>
        <w:t>- Summary Report: Develop a basic report that summarizes the categorized data. Include totals for each cost code and a simple visualization (e.g., bar chart).</w:t>
      </w:r>
    </w:p>
    <w:p w14:paraId="3B7C878C" w14:textId="77777777" w:rsidR="0079315A" w:rsidRDefault="00000000">
      <w:r>
        <w:t>Step 5: Testing &amp; Refinement</w:t>
      </w:r>
    </w:p>
    <w:p w14:paraId="3368C852" w14:textId="77777777" w:rsidR="0079315A" w:rsidRDefault="00000000">
      <w:pPr>
        <w:pStyle w:val="ListBullet"/>
      </w:pPr>
      <w:r>
        <w:t>- User Testing: Test the prototype with a small group of users to ensure it’s easy to use and demonstrates the core features effectively. Gather feedback for quick adjustments.</w:t>
      </w:r>
    </w:p>
    <w:p w14:paraId="55D9D00C" w14:textId="77777777" w:rsidR="0079315A" w:rsidRDefault="00000000">
      <w:pPr>
        <w:pStyle w:val="ListBullet"/>
      </w:pPr>
      <w:r>
        <w:t>- Refinement: Make any necessary tweaks to improve usability and functionality based on testing feedback.</w:t>
      </w:r>
    </w:p>
    <w:p w14:paraId="200F4988" w14:textId="77777777" w:rsidR="0079315A" w:rsidRDefault="00000000">
      <w:r>
        <w:t>Step 6: Prepare for Demonstration</w:t>
      </w:r>
    </w:p>
    <w:p w14:paraId="0584B2D6" w14:textId="77777777" w:rsidR="0079315A" w:rsidRDefault="00000000">
      <w:pPr>
        <w:pStyle w:val="ListBullet"/>
      </w:pPr>
      <w:r>
        <w:t>- Pitch Deck Integration: Integrate the prototype into your pitch deck, highlighting how it solves the identified problem.</w:t>
      </w:r>
    </w:p>
    <w:p w14:paraId="4ECD79B5" w14:textId="77777777" w:rsidR="0079315A" w:rsidRDefault="00000000">
      <w:pPr>
        <w:pStyle w:val="ListBullet"/>
      </w:pPr>
      <w:r>
        <w:t>- Live Demonstration: Prepare a live demo script that walks potential clients through the key features of the prototype, emphasizing ease of use and the AI-driven categorization.</w:t>
      </w:r>
    </w:p>
    <w:p w14:paraId="3BC2F6E9" w14:textId="77777777" w:rsidR="0079315A" w:rsidRDefault="00000000">
      <w:pPr>
        <w:pStyle w:val="Heading1"/>
      </w:pPr>
      <w:r>
        <w:t>Development Timeline</w:t>
      </w:r>
    </w:p>
    <w:p w14:paraId="41872089" w14:textId="77777777" w:rsidR="0079315A" w:rsidRDefault="00000000">
      <w:r>
        <w:t>Week 1: Define scope, develop the UI, and integrate voice input.</w:t>
      </w:r>
    </w:p>
    <w:p w14:paraId="77F80414" w14:textId="77777777" w:rsidR="0079315A" w:rsidRDefault="00000000">
      <w:r>
        <w:t>Week 2: Build the AI model and back-end for data storage and categorization.</w:t>
      </w:r>
    </w:p>
    <w:p w14:paraId="00C16B15" w14:textId="77777777" w:rsidR="0079315A" w:rsidRDefault="00000000">
      <w:r>
        <w:t>Week 3: Create the reporting feature and conduct initial testing.</w:t>
      </w:r>
    </w:p>
    <w:p w14:paraId="1735A2D4" w14:textId="77777777" w:rsidR="0079315A" w:rsidRDefault="00000000">
      <w:r>
        <w:t>Week 4: Refine based on feedback, prepare for the demo, and finalize the prototype.</w:t>
      </w:r>
    </w:p>
    <w:sectPr w:rsidR="00793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003833">
    <w:abstractNumId w:val="8"/>
  </w:num>
  <w:num w:numId="2" w16cid:durableId="1558203189">
    <w:abstractNumId w:val="6"/>
  </w:num>
  <w:num w:numId="3" w16cid:durableId="1512524255">
    <w:abstractNumId w:val="5"/>
  </w:num>
  <w:num w:numId="4" w16cid:durableId="1413702606">
    <w:abstractNumId w:val="4"/>
  </w:num>
  <w:num w:numId="5" w16cid:durableId="1470323483">
    <w:abstractNumId w:val="7"/>
  </w:num>
  <w:num w:numId="6" w16cid:durableId="247740652">
    <w:abstractNumId w:val="3"/>
  </w:num>
  <w:num w:numId="7" w16cid:durableId="1789155741">
    <w:abstractNumId w:val="2"/>
  </w:num>
  <w:num w:numId="8" w16cid:durableId="1920554667">
    <w:abstractNumId w:val="1"/>
  </w:num>
  <w:num w:numId="9" w16cid:durableId="67241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820"/>
    <w:rsid w:val="0015074B"/>
    <w:rsid w:val="0029639D"/>
    <w:rsid w:val="00326F90"/>
    <w:rsid w:val="0079315A"/>
    <w:rsid w:val="009E6C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602ECE"/>
  <w14:defaultImageDpi w14:val="300"/>
  <w15:docId w15:val="{1E23765C-44E1-4208-BDA8-76CFEC1D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Pascal Patrice</cp:lastModifiedBy>
  <cp:revision>2</cp:revision>
  <dcterms:created xsi:type="dcterms:W3CDTF">2024-08-10T15:31:00Z</dcterms:created>
  <dcterms:modified xsi:type="dcterms:W3CDTF">2024-08-10T15:31:00Z</dcterms:modified>
  <cp:category/>
</cp:coreProperties>
</file>