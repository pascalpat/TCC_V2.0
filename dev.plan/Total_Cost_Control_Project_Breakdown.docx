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70D5E8" w14:textId="77777777" w:rsidR="00B601AE" w:rsidRDefault="00000000">
      <w:pPr>
        <w:pStyle w:val="Title"/>
      </w:pPr>
      <w:r>
        <w:t>Project Breakdown: "Total Cost Control"</w:t>
      </w:r>
    </w:p>
    <w:p w14:paraId="2CCAF049" w14:textId="77777777" w:rsidR="00B601AE" w:rsidRDefault="00000000">
      <w:pPr>
        <w:pStyle w:val="Heading1"/>
      </w:pPr>
      <w:r>
        <w:t>Understanding User Needs</w:t>
      </w:r>
    </w:p>
    <w:p w14:paraId="0070F38B" w14:textId="77777777" w:rsidR="00B601AE" w:rsidRDefault="00000000">
      <w:r>
        <w:t>Target Audience: Foremen, superintendents, and other low-tech personnel on construction sites.</w:t>
      </w:r>
    </w:p>
    <w:p w14:paraId="083BD8DE" w14:textId="77777777" w:rsidR="00B601AE" w:rsidRDefault="00000000">
      <w:r>
        <w:t>User Experience Focus: Simplify data entry to be as intuitive and natural as possible, minimizing manual input.</w:t>
      </w:r>
    </w:p>
    <w:p w14:paraId="7AFB670E" w14:textId="77777777" w:rsidR="00B601AE" w:rsidRDefault="00000000">
      <w:pPr>
        <w:pStyle w:val="Heading1"/>
      </w:pPr>
      <w:r>
        <w:t>Technology Stack</w:t>
      </w:r>
    </w:p>
    <w:p w14:paraId="19AD8873" w14:textId="77777777" w:rsidR="00B601AE" w:rsidRDefault="00000000">
      <w:r>
        <w:t>Natural Language Processing (NLP): Leverage LLMs (e.g., GPT-4) to allow workers to input data through natural language.</w:t>
      </w:r>
    </w:p>
    <w:p w14:paraId="3158657E" w14:textId="77777777" w:rsidR="00B601AE" w:rsidRDefault="00000000">
      <w:r>
        <w:t>Voice-to-Text Integration: Use tools like Azure's Text-to-Speech to allow voice input, reducing the barrier for low-tech users.</w:t>
      </w:r>
    </w:p>
    <w:p w14:paraId="273A51B7" w14:textId="77777777" w:rsidR="00B601AE" w:rsidRDefault="00000000">
      <w:r>
        <w:t>Data Categorization &amp; Analysis: Develop an AI-driven backend to categorize, analyze, and automatically enter data into the correct cost account codes.</w:t>
      </w:r>
    </w:p>
    <w:p w14:paraId="035DA324" w14:textId="77777777" w:rsidR="00B601AE" w:rsidRDefault="00000000">
      <w:pPr>
        <w:pStyle w:val="Heading1"/>
      </w:pPr>
      <w:r>
        <w:t>Key Development Phases</w:t>
      </w:r>
    </w:p>
    <w:p w14:paraId="3A483E65" w14:textId="77777777" w:rsidR="00B601AE" w:rsidRDefault="00000000">
      <w:r>
        <w:t>Phase 1: Research &amp; Planning</w:t>
      </w:r>
    </w:p>
    <w:p w14:paraId="008E89E1" w14:textId="77777777" w:rsidR="00B601AE" w:rsidRDefault="00000000">
      <w:pPr>
        <w:pStyle w:val="ListBullet"/>
      </w:pPr>
      <w:r>
        <w:t>- Identify specific data points that need to be tracked.</w:t>
      </w:r>
    </w:p>
    <w:p w14:paraId="774C2067" w14:textId="77777777" w:rsidR="00B601AE" w:rsidRDefault="00000000">
      <w:pPr>
        <w:pStyle w:val="ListBullet"/>
      </w:pPr>
      <w:r>
        <w:t>- Define the cost account codes and other key data structures.</w:t>
      </w:r>
    </w:p>
    <w:p w14:paraId="3E83FAF1" w14:textId="77777777" w:rsidR="00B601AE" w:rsidRDefault="00000000">
      <w:pPr>
        <w:pStyle w:val="ListBullet"/>
      </w:pPr>
      <w:r>
        <w:t>- Understand the field conditions and constraints for data entry (e.g., noise, connectivity).</w:t>
      </w:r>
    </w:p>
    <w:p w14:paraId="683EC7BD" w14:textId="77777777" w:rsidR="00B601AE" w:rsidRDefault="00000000">
      <w:r>
        <w:t>Phase 2: Front-End Development</w:t>
      </w:r>
    </w:p>
    <w:p w14:paraId="4B8195D8" w14:textId="77777777" w:rsidR="00B601AE" w:rsidRDefault="00000000">
      <w:pPr>
        <w:pStyle w:val="ListBullet"/>
      </w:pPr>
      <w:r>
        <w:t>- Develop a user-friendly interface for data entry, potentially through mobile and voice interfaces.</w:t>
      </w:r>
    </w:p>
    <w:p w14:paraId="455E66CB" w14:textId="77777777" w:rsidR="00B601AE" w:rsidRDefault="00000000">
      <w:pPr>
        <w:pStyle w:val="ListBullet"/>
      </w:pPr>
      <w:r>
        <w:t>- Integrate with Azure for voice recognition and text processing.</w:t>
      </w:r>
    </w:p>
    <w:p w14:paraId="519A6617" w14:textId="77777777" w:rsidR="00B601AE" w:rsidRDefault="00000000">
      <w:r>
        <w:t>Phase 3: Back-End Development</w:t>
      </w:r>
    </w:p>
    <w:p w14:paraId="2B4B7339" w14:textId="77777777" w:rsidR="00B601AE" w:rsidRDefault="00000000">
      <w:pPr>
        <w:pStyle w:val="ListBullet"/>
      </w:pPr>
      <w:r>
        <w:t>- Build the AI model for categorizing and interpreting the data.</w:t>
      </w:r>
    </w:p>
    <w:p w14:paraId="089016A5" w14:textId="77777777" w:rsidR="00B601AE" w:rsidRDefault="00000000">
      <w:pPr>
        <w:pStyle w:val="ListBullet"/>
      </w:pPr>
      <w:r>
        <w:t>- Develop the system to automatically assign data to cost codes.</w:t>
      </w:r>
    </w:p>
    <w:p w14:paraId="1AC16F9E" w14:textId="77777777" w:rsidR="00B601AE" w:rsidRDefault="00000000">
      <w:pPr>
        <w:pStyle w:val="ListBullet"/>
      </w:pPr>
      <w:r>
        <w:t>- Implement cloud-based data storage and processing.</w:t>
      </w:r>
    </w:p>
    <w:p w14:paraId="09E3B24E" w14:textId="77777777" w:rsidR="00B601AE" w:rsidRDefault="00000000">
      <w:r>
        <w:t>Phase 4: Testing &amp; Iteration</w:t>
      </w:r>
    </w:p>
    <w:p w14:paraId="7F3C0CC2" w14:textId="77777777" w:rsidR="00B601AE" w:rsidRDefault="00000000">
      <w:pPr>
        <w:pStyle w:val="ListBullet"/>
      </w:pPr>
      <w:r>
        <w:t>- Conduct field tests with actual users to refine the system.</w:t>
      </w:r>
    </w:p>
    <w:p w14:paraId="3DC2780C" w14:textId="77777777" w:rsidR="00B601AE" w:rsidRDefault="00000000">
      <w:pPr>
        <w:pStyle w:val="ListBullet"/>
      </w:pPr>
      <w:r>
        <w:lastRenderedPageBreak/>
        <w:t>- Collect feedback and make necessary adjustments to improve usability.</w:t>
      </w:r>
    </w:p>
    <w:p w14:paraId="68842AB7" w14:textId="77777777" w:rsidR="00B601AE" w:rsidRDefault="00000000">
      <w:r>
        <w:t>Phase 5: Deployment &amp; Support</w:t>
      </w:r>
    </w:p>
    <w:p w14:paraId="31679DD3" w14:textId="77777777" w:rsidR="00B601AE" w:rsidRDefault="00000000">
      <w:pPr>
        <w:pStyle w:val="ListBullet"/>
      </w:pPr>
      <w:r>
        <w:t>- Roll out the solution on a wider scale.</w:t>
      </w:r>
    </w:p>
    <w:p w14:paraId="6F1E7E58" w14:textId="77777777" w:rsidR="00B601AE" w:rsidRDefault="00000000">
      <w:pPr>
        <w:pStyle w:val="ListBullet"/>
      </w:pPr>
      <w:r>
        <w:t>- Provide ongoing support and training for users.</w:t>
      </w:r>
    </w:p>
    <w:p w14:paraId="7FE1D5E0" w14:textId="77777777" w:rsidR="00B601AE" w:rsidRDefault="00000000">
      <w:pPr>
        <w:pStyle w:val="Heading1"/>
      </w:pPr>
      <w:r>
        <w:t>Next Steps</w:t>
      </w:r>
    </w:p>
    <w:p w14:paraId="15D6DF66" w14:textId="77777777" w:rsidR="00B601AE" w:rsidRDefault="00000000">
      <w:r>
        <w:t>Define Specific Data Needs: What exact data points do foremen and superintendents need to report daily?</w:t>
      </w:r>
    </w:p>
    <w:p w14:paraId="6F450A9E" w14:textId="77777777" w:rsidR="00B601AE" w:rsidRDefault="00000000">
      <w:r>
        <w:t>Select Technologies: Choose specific tools and platforms for voice-to-text, NLP, and data storage.</w:t>
      </w:r>
    </w:p>
    <w:p w14:paraId="46B542F0" w14:textId="77777777" w:rsidR="00B601AE" w:rsidRDefault="00000000">
      <w:r>
        <w:t>User Testing: Identify potential users for testing the initial prototypes.</w:t>
      </w:r>
    </w:p>
    <w:sectPr w:rsidR="00B601A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7764825">
    <w:abstractNumId w:val="8"/>
  </w:num>
  <w:num w:numId="2" w16cid:durableId="237443196">
    <w:abstractNumId w:val="6"/>
  </w:num>
  <w:num w:numId="3" w16cid:durableId="255987079">
    <w:abstractNumId w:val="5"/>
  </w:num>
  <w:num w:numId="4" w16cid:durableId="992872440">
    <w:abstractNumId w:val="4"/>
  </w:num>
  <w:num w:numId="5" w16cid:durableId="678167681">
    <w:abstractNumId w:val="7"/>
  </w:num>
  <w:num w:numId="6" w16cid:durableId="1036540058">
    <w:abstractNumId w:val="3"/>
  </w:num>
  <w:num w:numId="7" w16cid:durableId="195432082">
    <w:abstractNumId w:val="2"/>
  </w:num>
  <w:num w:numId="8" w16cid:durableId="1933463934">
    <w:abstractNumId w:val="1"/>
  </w:num>
  <w:num w:numId="9" w16cid:durableId="1463838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01AE"/>
    <w:rsid w:val="00BD7172"/>
    <w:rsid w:val="00CB0664"/>
    <w:rsid w:val="00D51C5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01FB1F"/>
  <w14:defaultImageDpi w14:val="300"/>
  <w15:docId w15:val="{A9C0A3E6-6B74-4690-A82D-DEFFFAA55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Pascal Patrice</cp:lastModifiedBy>
  <cp:revision>2</cp:revision>
  <dcterms:created xsi:type="dcterms:W3CDTF">2024-08-10T15:24:00Z</dcterms:created>
  <dcterms:modified xsi:type="dcterms:W3CDTF">2024-08-10T15:24:00Z</dcterms:modified>
  <cp:category/>
</cp:coreProperties>
</file>